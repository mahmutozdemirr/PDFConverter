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2262"/>
        <w:gridCol w:w="2262"/>
        <w:gridCol w:w="2262"/>
        <w:gridCol w:w="2262"/>
        <w:gridCol w:w="2262"/>
        <w:gridCol w:w="2262"/>
        <w:gridCol w:w="2262"/>
      </w:tblGrid>
      <w:tr>
        <w:trPr>
          <w:trHeight w:hRule="exact" w:val="846"/>
        </w:trPr>
        <w:tc>
          <w:tcPr>
            <w:tcW w:type="dxa" w:w="2402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86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84200" cy="4787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478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2"/>
            <w:gridSpan w:val="5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-2023 YILI  TEMMUZ AYI YEMEK LİSTESİ -</w:t>
            </w:r>
          </w:p>
        </w:tc>
      </w:tr>
      <w:tr>
        <w:trPr>
          <w:trHeight w:hRule="exact" w:val="65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Tarih 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Gün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4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Yemeğin Adı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4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Yemeğin Adı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4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Yemeğin Adı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4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Yemeğin Adı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44" w:right="144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Toplam </w:t>
            </w: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Enerji </w:t>
            </w:r>
            <w:r>
              <w:br/>
            </w: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(kkal)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Cumartesi</w:t>
            </w:r>
          </w:p>
        </w:tc>
        <w:tc>
          <w:tcPr>
            <w:tcW w:type="dxa" w:w="13402"/>
            <w:gridSpan w:val="5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Haftasonu Tatili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</w:t>
            </w:r>
          </w:p>
        </w:tc>
        <w:tc>
          <w:tcPr>
            <w:tcW w:type="dxa" w:w="11310"/>
            <w:gridSpan w:val="5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3.07.2023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Pazartesi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Soğuk Ayranaşı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Parmak kebabı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0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00000"/>
                <w:sz w:val="13"/>
              </w:rPr>
              <w:t>Tel Şehriyeli Pirinç Pilavı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Kiraz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905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4.07.2023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Salı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Mercimek Çorbası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2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00000"/>
                <w:sz w:val="13"/>
              </w:rPr>
              <w:t>Mantarlı Tavuk Sote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Köri Soslu Makarna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Yoğurt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912</w:t>
            </w:r>
          </w:p>
        </w:tc>
      </w:tr>
      <w:tr>
        <w:trPr>
          <w:trHeight w:hRule="exact" w:val="274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5.07.2023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Çarşamba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Kremalı Sebze Çorbası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İzmir Köfte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Mercimekli Bulgur Pilavı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Dondurma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892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6.07.2023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Perşembe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Kaşarlı Domates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İmambayıldı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Düğün Pilavı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Ayran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815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7.07.2023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</w:t>
            </w:r>
          </w:p>
        </w:tc>
        <w:tc>
          <w:tcPr>
            <w:tcW w:type="dxa" w:w="28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Köz Patlıcan Çorbası</w:t>
            </w:r>
          </w:p>
        </w:tc>
        <w:tc>
          <w:tcPr>
            <w:tcW w:type="dxa" w:w="38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Et Tandır+İç Pilav Garnitür</w:t>
            </w:r>
          </w:p>
        </w:tc>
        <w:tc>
          <w:tcPr>
            <w:tcW w:type="dxa" w:w="24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Çoban Salata</w:t>
            </w:r>
          </w:p>
        </w:tc>
        <w:tc>
          <w:tcPr>
            <w:tcW w:type="dxa" w:w="34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Profiterol</w:t>
            </w:r>
          </w:p>
        </w:tc>
        <w:tc>
          <w:tcPr>
            <w:tcW w:type="dxa" w:w="84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1119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8.07.2023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Cumartesi</w:t>
            </w:r>
          </w:p>
        </w:tc>
        <w:tc>
          <w:tcPr>
            <w:tcW w:type="dxa" w:w="13402"/>
            <w:gridSpan w:val="5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Haftasonu Tatili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</w:t>
            </w:r>
          </w:p>
        </w:tc>
        <w:tc>
          <w:tcPr>
            <w:tcW w:type="dxa" w:w="11310"/>
            <w:gridSpan w:val="5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10.07.2023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Pazartesi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Tarhana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Elbasan Tava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Soslu Makarna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Üzüm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890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11.07.2023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Salı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Mısır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Tavuk Çöp Şiş+Kısır Garnitür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Ayran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Süt Pembe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973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12.07.2023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Çarşamba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Mengen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Jülyen Et Sote+Pat. Püre Garnitür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Zytlı Yaprak Sarma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Yoğurtlu Semizotu Salatası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947</w:t>
            </w:r>
          </w:p>
        </w:tc>
      </w:tr>
      <w:tr>
        <w:trPr>
          <w:trHeight w:hRule="exact" w:val="274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13.07.2023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Perşembe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Mantı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Kabak Sandal+ Bulgur Pilavı Garni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Sebzeli Tavuklu Börek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Kayısı Komposto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1127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14.07.2023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Karadeniz Mutfağı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Karalahana Çorbası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Akçaabat Köfte Domates-Biber-Pat. Kızartma Garni.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Turşu Kavurması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Laz Böreği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972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15.07.2023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Cumartesi</w:t>
            </w:r>
          </w:p>
        </w:tc>
        <w:tc>
          <w:tcPr>
            <w:tcW w:type="dxa" w:w="13402"/>
            <w:gridSpan w:val="5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Haftasonu Tatili</w:t>
            </w:r>
          </w:p>
        </w:tc>
      </w:tr>
      <w:tr>
        <w:trPr>
          <w:trHeight w:hRule="exact" w:val="274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16.07.2023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</w:t>
            </w:r>
          </w:p>
        </w:tc>
        <w:tc>
          <w:tcPr>
            <w:tcW w:type="dxa" w:w="11310"/>
            <w:gridSpan w:val="5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17.07.2023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Pazartesi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Ezogelin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Pilav üstü Tavuk Döner 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Ayran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Mısırlı Yeşil Salata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789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18.07.2023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Salı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Kremalı Mantar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Bohça Kebabı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Napoliten Soslu Spagetti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Muzlu Magnolia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1124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19.07.2023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Çarşamba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Alaca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Yoğurtlu Soslu Karışık Kızartma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Avcı Böreği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Kiraz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1061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20.07.2023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Perşembe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Yayla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Kadınbudu köfte+Pat. Püre Garni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Kuru Börülce Piyazı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Soğuk Baklava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1043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21.07.2023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</w:t>
            </w:r>
          </w:p>
        </w:tc>
        <w:tc>
          <w:tcPr>
            <w:tcW w:type="dxa" w:w="2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Arabaşı Çorba</w:t>
            </w:r>
          </w:p>
        </w:tc>
        <w:tc>
          <w:tcPr>
            <w:tcW w:type="dxa" w:w="3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Bostan Kebabı+Kar Pilav Garni</w:t>
            </w:r>
          </w:p>
        </w:tc>
        <w:tc>
          <w:tcPr>
            <w:tcW w:type="dxa" w:w="24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Yoğurtlu Köz Kapya Biber Salatası</w:t>
            </w:r>
          </w:p>
        </w:tc>
        <w:tc>
          <w:tcPr>
            <w:tcW w:type="dxa" w:w="34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Kavun</w:t>
            </w:r>
          </w:p>
        </w:tc>
        <w:tc>
          <w:tcPr>
            <w:tcW w:type="dxa" w:w="84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855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22.07.2023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Cumartesi</w:t>
            </w:r>
          </w:p>
        </w:tc>
        <w:tc>
          <w:tcPr>
            <w:tcW w:type="dxa" w:w="13402"/>
            <w:gridSpan w:val="5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Haftasonu Tatili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23.07.2023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</w:t>
            </w:r>
          </w:p>
        </w:tc>
        <w:tc>
          <w:tcPr>
            <w:tcW w:type="dxa" w:w="11310"/>
            <w:gridSpan w:val="5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24.07.2023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Pazartesi</w:t>
            </w:r>
          </w:p>
        </w:tc>
        <w:tc>
          <w:tcPr>
            <w:tcW w:type="dxa" w:w="2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Gelin Güllü Çorba</w:t>
            </w:r>
          </w:p>
        </w:tc>
        <w:tc>
          <w:tcPr>
            <w:tcW w:type="dxa" w:w="3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Tas Kebabı</w:t>
            </w:r>
          </w:p>
        </w:tc>
        <w:tc>
          <w:tcPr>
            <w:tcW w:type="dxa" w:w="24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Melek Pilavı</w:t>
            </w:r>
          </w:p>
        </w:tc>
        <w:tc>
          <w:tcPr>
            <w:tcW w:type="dxa" w:w="34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Yoğurt</w:t>
            </w:r>
          </w:p>
        </w:tc>
        <w:tc>
          <w:tcPr>
            <w:tcW w:type="dxa" w:w="84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1011</w:t>
            </w:r>
          </w:p>
        </w:tc>
      </w:tr>
      <w:tr>
        <w:trPr>
          <w:trHeight w:hRule="exact" w:val="274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25.07.2023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Salı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Yörük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Çıtır Tavuk+ Tabule Salatası Garni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Limonata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Ekmek Kadayıfı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996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26.07.2023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Çarşamba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Toyga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Hasanpaşa Köfte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Fesleğen Soslu Makarna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Akdeniz Salatası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819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27.07.2023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Perşembe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Çeşmi Nigar Çorba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Beşamel  Soslu Patates Oturtma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Mantı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Cevizli Havuç Dilimi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1295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28.07.2023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Aşure Günü</w:t>
            </w:r>
          </w:p>
        </w:tc>
        <w:tc>
          <w:tcPr>
            <w:tcW w:type="dxa" w:w="2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Bezelye Çorbası</w:t>
            </w:r>
          </w:p>
        </w:tc>
        <w:tc>
          <w:tcPr>
            <w:tcW w:type="dxa" w:w="3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2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00000"/>
                <w:sz w:val="13"/>
              </w:rPr>
              <w:t>Rosto Et+ Sebze Haşlama Garni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0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00000"/>
                <w:sz w:val="13"/>
              </w:rPr>
              <w:t>Şehriyeli Pirinç Pilavı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 Aşure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f4af8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1252</w:t>
            </w:r>
          </w:p>
        </w:tc>
      </w:tr>
      <w:tr>
        <w:trPr>
          <w:trHeight w:hRule="exact" w:val="272"/>
        </w:trPr>
        <w:tc>
          <w:tcPr>
            <w:tcW w:type="dxa" w:w="994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29.07.2023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Cumartesi</w:t>
            </w:r>
          </w:p>
        </w:tc>
        <w:tc>
          <w:tcPr>
            <w:tcW w:type="dxa" w:w="13402"/>
            <w:gridSpan w:val="5"/>
            <w:vMerge w:val="restart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0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Haftasonu Tatili</w:t>
            </w:r>
          </w:p>
        </w:tc>
      </w:tr>
      <w:tr>
        <w:trPr>
          <w:trHeight w:hRule="exact" w:val="270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30.07.2023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Pazar</w:t>
            </w:r>
          </w:p>
        </w:tc>
        <w:tc>
          <w:tcPr>
            <w:tcW w:type="dxa" w:w="11310"/>
            <w:gridSpan w:val="5"/>
            <w:vMerge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252"/>
        </w:trPr>
        <w:tc>
          <w:tcPr>
            <w:tcW w:type="dxa" w:w="99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righ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31.07.2023 </w:t>
            </w:r>
          </w:p>
        </w:tc>
        <w:tc>
          <w:tcPr>
            <w:tcW w:type="dxa" w:w="14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 Pazartesi</w:t>
            </w:r>
          </w:p>
        </w:tc>
        <w:tc>
          <w:tcPr>
            <w:tcW w:type="dxa" w:w="66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78" w:val="left"/>
              </w:tabs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Kruton Eşliğinde Domates Çorbası </w:t>
            </w:r>
            <w:r>
              <w:tab/>
            </w: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Kağıt Kebabı</w:t>
            </w:r>
          </w:p>
        </w:tc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Bulgur Pilavı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4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Etimek Tatlısı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1034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6" w:h="11904"/>
      <w:pgMar w:top="428" w:right="432" w:bottom="568" w:left="572" w:header="720" w:footer="720" w:gutter="0"/>
      <w:cols w:space="720" w:num="1" w:equalWidth="0">
        <w:col w:w="158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